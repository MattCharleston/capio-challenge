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4682B4"/>
        </w:rPr>
        <w:t>00:00:0.69</w:t>
        <w:tab/>
      </w:r>
      <w:r>
        <w:t xml:space="preserve">um </w:t>
        <w:br/>
        <w:br/>
      </w:r>
      <w:r>
        <w:rPr>
          <w:b/>
          <w:color w:val="4682B4"/>
        </w:rPr>
        <w:t>00:00:2.5</w:t>
        <w:tab/>
      </w:r>
      <w:r>
        <w:t xml:space="preserve">part of part of it so i agree with you sometimes it sounds like a lot but i think less than a year </w:t>
        <w:br/>
        <w:br/>
      </w:r>
      <w:r>
        <w:rPr>
          <w:b/>
          <w:color w:val="4682B4"/>
        </w:rPr>
        <w:t>00:00:9.71</w:t>
        <w:tab/>
      </w:r>
      <w:r>
        <w:t xml:space="preserve">they don't learn enough </w:t>
        <w:br/>
        <w:br/>
      </w:r>
      <w:r>
        <w:rPr>
          <w:b/>
          <w:color w:val="4682B4"/>
        </w:rPr>
        <w:t>00:00:12.09</w:t>
        <w:tab/>
      </w:r>
      <w:r>
        <w:t xml:space="preserve">i think you just about have to be </w:t>
      </w:r>
      <w:r>
        <w:rPr>
          <w:color w:val="FF0000"/>
        </w:rPr>
        <w:t>ready</w:t>
      </w:r>
      <w:r>
        <w:t xml:space="preserve"> from home for a full year </w:t>
        <w:br/>
        <w:br/>
      </w:r>
      <w:r>
        <w:rPr>
          <w:b/>
          <w:color w:val="4682B4"/>
        </w:rPr>
        <w:t>00:00:16.29</w:t>
        <w:tab/>
      </w:r>
      <w:r>
        <w:t xml:space="preserve">under less than ideal conditions </w:t>
        <w:br/>
        <w:br/>
      </w:r>
      <w:r>
        <w:rPr>
          <w:b/>
          <w:color w:val="4682B4"/>
        </w:rPr>
        <w:t>00:00:20.15</w:t>
        <w:tab/>
      </w:r>
      <w:r>
        <w:t xml:space="preserve">to learn some of the </w:t>
      </w:r>
      <w:r>
        <w:rPr>
          <w:color w:val="FF0000"/>
        </w:rPr>
        <w:t>uh</w:t>
      </w:r>
      <w:r>
        <w:t xml:space="preserve"> uh you know lessons it really need to be learned </w:t>
        <w:br/>
        <w:br/>
      </w:r>
      <w:r>
        <w:rPr>
          <w:b/>
          <w:color w:val="4682B4"/>
        </w:rPr>
        <w:t>00:00:24.27</w:t>
        <w:tab/>
      </w:r>
      <w:r>
        <w:t xml:space="preserve">may may i ask how old you are </w:t>
        <w:br/>
        <w:br/>
      </w:r>
      <w:r>
        <w:rPr>
          <w:b/>
          <w:color w:val="4682B4"/>
        </w:rPr>
        <w:t>00:00:26.93</w:t>
        <w:tab/>
      </w:r>
      <w:r>
        <w:t xml:space="preserve">twenty six year young enough so you might have been affected rate </w:t>
        <w:br/>
        <w:br/>
      </w:r>
      <w:r>
        <w:rPr>
          <w:b/>
          <w:color w:val="4682B4"/>
        </w:rPr>
        <w:t>00:00:32.28</w:t>
        <w:tab/>
      </w:r>
      <w:r>
        <w:t xml:space="preserve">so yeah i really i really feel that </w:t>
      </w:r>
      <w:r>
        <w:rPr>
          <w:color w:val="FF0000"/>
        </w:rPr>
        <w:t>um</w:t>
      </w:r>
      <w:r>
        <w:t xml:space="preserve"> if every kid had to be away from home </w:t>
        <w:br/>
        <w:br/>
      </w:r>
      <w:r>
        <w:rPr>
          <w:b/>
          <w:color w:val="4682B4"/>
        </w:rPr>
        <w:t>00:00:37.94</w:t>
        <w:tab/>
      </w:r>
      <w:r/>
      <w:r>
        <w:rPr>
          <w:color w:val="FF0000"/>
        </w:rPr>
        <w:t>wh</w:t>
      </w:r>
      <w:r>
        <w:t xml:space="preserve"> when they got back they certainly would have a different uh perspective </w:t>
        <w:br/>
        <w:br/>
      </w:r>
      <w:r>
        <w:rPr>
          <w:b/>
          <w:color w:val="4682B4"/>
        </w:rPr>
        <w:t>00:00:45.08</w:t>
        <w:tab/>
      </w:r>
      <w:r>
        <w:t xml:space="preserve">yeah i mean </w:t>
      </w:r>
      <w:r>
        <w:rPr>
          <w:color w:val="FF0000"/>
        </w:rPr>
        <w:t>the</w:t>
      </w:r>
      <w:r>
        <w:t xml:space="preserve"> </w:t>
        <w:br/>
        <w:br/>
      </w:r>
      <w:r>
        <w:rPr>
          <w:b/>
          <w:color w:val="4682B4"/>
        </w:rPr>
        <w:t>00:00:49.1</w:t>
        <w:tab/>
      </w:r>
      <w:r>
        <w:t xml:space="preserve">yeah and you know mom and dad </w:t>
      </w:r>
      <w:r>
        <w:rPr>
          <w:color w:val="FF0000"/>
        </w:rPr>
        <w:t>and</w:t>
      </w:r>
      <w:r>
        <w:t xml:space="preserve"> home look a lot better </w:t>
        <w:br/>
        <w:br/>
      </w:r>
      <w:r>
        <w:rPr>
          <w:b/>
          <w:color w:val="4682B4"/>
        </w:rPr>
        <w:t>00:00:53.29</w:t>
        <w:tab/>
      </w:r>
      <w:r>
        <w:t xml:space="preserve">you've been away and i don't mean even in a foreign country you know i mean if you're just away from home for a year </w:t>
        <w:br/>
        <w:br/>
      </w:r>
      <w:r>
        <w:rPr>
          <w:b/>
          <w:color w:val="4682B4"/>
        </w:rPr>
        <w:t>00:01:0.18</w:t>
        <w:tab/>
      </w:r>
      <w:r>
        <w:t xml:space="preserve">without the comforts </w:t>
      </w:r>
      <w:r>
        <w:rPr>
          <w:color w:val="FF0000"/>
        </w:rPr>
        <w:t>of</w:t>
      </w:r>
      <w:r>
        <w:t xml:space="preserve"> that mom and dad provide if i mean if you're lucky enough to have both but uh but uh yeah i i think it would be wonderful </w:t>
        <w:br/>
        <w:br/>
      </w:r>
      <w:r>
        <w:rPr>
          <w:b/>
          <w:color w:val="4682B4"/>
        </w:rPr>
        <w:t>00:01:10.19</w:t>
        <w:tab/>
      </w:r>
      <w:r>
        <w:t xml:space="preserve">and i think it would broaden the horizons of the kids for really </w:t>
        <w:br/>
        <w:br/>
      </w:r>
      <w:r>
        <w:rPr>
          <w:b/>
          <w:color w:val="4682B4"/>
        </w:rPr>
        <w:t>00:01:16.01</w:t>
        <w:tab/>
      </w:r>
      <w:r>
        <w:t xml:space="preserve">the way the rest of the world the rest of the country lives </w:t>
        <w:br/>
        <w:br/>
      </w:r>
      <w:r>
        <w:rPr>
          <w:b/>
          <w:color w:val="4682B4"/>
        </w:rPr>
        <w:t>00:01:23.43</w:t>
        <w:tab/>
      </w:r>
      <w:r>
        <w:t xml:space="preserve">it's a it's a matter of getting a feeling for humanity itself i think </w:t>
        <w:br/>
        <w:br/>
      </w:r>
      <w:r>
        <w:rPr>
          <w:b/>
          <w:color w:val="4682B4"/>
        </w:rPr>
        <w:t>00:01:29.33</w:t>
        <w:tab/>
      </w:r>
      <w:r>
        <w:t xml:space="preserve">have you been in the service at all </w:t>
        <w:br/>
        <w:br/>
      </w:r>
      <w:r>
        <w:rPr>
          <w:b/>
          <w:color w:val="4682B4"/>
        </w:rPr>
        <w:t>00:01:37.28</w:t>
        <w:tab/>
      </w:r>
      <w:r>
        <w:t xml:space="preserve">or listen </w:t>
      </w:r>
      <w:r>
        <w:rPr>
          <w:color w:val="FF0000"/>
        </w:rPr>
        <w:t>uh</w:t>
      </w:r>
      <w:r>
        <w:t xml:space="preserve"> that isn't even funny i don't know why i laughed please forgive me it </w:t>
      </w:r>
      <w:r>
        <w:rPr>
          <w:color w:val="FF0000"/>
        </w:rPr>
        <w:t>asks</w:t>
      </w:r>
      <w:r>
        <w:t xml:space="preserve"> it has to have been awful </w:t>
        <w:br/>
        <w:br/>
      </w:r>
      <w:r>
        <w:rPr>
          <w:b/>
          <w:color w:val="4682B4"/>
        </w:rPr>
        <w:t>00:01:51.97</w:t>
        <w:tab/>
      </w:r>
      <w:r>
        <w:t xml:space="preserve">it's uh </w:t>
      </w:r>
      <w:r>
        <w:rPr>
          <w:color w:val="FF0000"/>
        </w:rPr>
        <w:t>i</w:t>
      </w:r>
      <w:r>
        <w:t xml:space="preserve"> </w:t>
      </w:r>
      <w:r>
        <w:rPr>
          <w:color w:val="FF0000"/>
        </w:rPr>
        <w:t>am</w:t>
      </w:r>
      <w:r>
        <w:t xml:space="preserve"> so distressed with the media </w:t>
        <w:br/>
        <w:br/>
      </w:r>
      <w:r>
        <w:rPr>
          <w:b/>
          <w:color w:val="4682B4"/>
        </w:rPr>
        <w:t>00:01:55.91</w:t>
        <w:tab/>
      </w:r>
      <w:r>
        <w:t xml:space="preserve">the the the people in the helicopter that did not land and </w:t>
      </w:r>
      <w:r>
        <w:rPr>
          <w:color w:val="FF0000"/>
        </w:rPr>
        <w:t>see</w:t>
      </w:r>
      <w:r>
        <w:t xml:space="preserve"> </w:t>
      </w:r>
      <w:r>
        <w:rPr>
          <w:color w:val="FF0000"/>
        </w:rPr>
        <w:t>if</w:t>
      </w:r>
      <w:r>
        <w:t xml:space="preserve"> that guy from being killed </w:t>
        <w:br/>
        <w:br/>
      </w:r>
      <w:r>
        <w:rPr>
          <w:b/>
          <w:color w:val="4682B4"/>
        </w:rPr>
        <w:t>00:02:3.44</w:t>
        <w:tab/>
      </w:r>
      <w:r/>
      <w:r>
        <w:rPr>
          <w:color w:val="FF0000"/>
        </w:rPr>
        <w:t>i</w:t>
      </w:r>
      <w:r>
        <w:t xml:space="preserve"> </w:t>
      </w:r>
      <w:r>
        <w:rPr>
          <w:color w:val="FF0000"/>
        </w:rPr>
        <w:t>mean</w:t>
      </w:r>
      <w:r>
        <w:t xml:space="preserve"> </w:t>
        <w:br/>
        <w:br/>
      </w:r>
      <w:r>
        <w:rPr>
          <w:b/>
          <w:color w:val="4682B4"/>
        </w:rPr>
        <w:t>00:02:5.72</w:t>
        <w:tab/>
      </w:r>
      <w:r>
        <w:t xml:space="preserve">well i mean this is not like we're fighting the war someplace else </w:t>
        <w:br/>
        <w:br/>
      </w:r>
      <w:r>
        <w:rPr>
          <w:b/>
          <w:color w:val="4682B4"/>
        </w:rPr>
        <w:t>00:02:10.98</w:t>
        <w:tab/>
      </w:r>
      <w:r>
        <w:t xml:space="preserve">this is this is the bad guys </w:t>
      </w:r>
      <w:r>
        <w:rPr>
          <w:color w:val="FF0000"/>
        </w:rPr>
        <w:t>we're</w:t>
      </w:r>
      <w:r>
        <w:t xml:space="preserve"> killing us i'm sorry you know i just can't believe that they didn't go down there and stop that from happening </w:t>
        <w:br/>
        <w:br/>
      </w:r>
      <w:r>
        <w:rPr>
          <w:b/>
          <w:color w:val="4682B4"/>
        </w:rPr>
        <w:t>00:02:23.84</w:t>
        <w:tab/>
      </w:r>
      <w:r>
        <w:t xml:space="preserve">i i would think so but uh are you married </w:t>
        <w:br/>
        <w:br/>
      </w:r>
      <w:r>
        <w:rPr>
          <w:b/>
          <w:color w:val="4682B4"/>
        </w:rPr>
        <w:t>00:02:27.35</w:t>
        <w:tab/>
      </w:r>
      <w:r>
        <w:t xml:space="preserve">so you don't have anybody yet that you </w:t>
      </w:r>
      <w:r>
        <w:rPr>
          <w:color w:val="FF0000"/>
        </w:rPr>
        <w:t>have</w:t>
      </w:r>
      <w:r>
        <w:t xml:space="preserve"> </w:t>
      </w:r>
      <w:r>
        <w:rPr>
          <w:color w:val="FF0000"/>
        </w:rPr>
        <w:t>to</w:t>
      </w:r>
      <w:r>
        <w:t xml:space="preserve"> feel that you have to protect </w:t>
        <w:br/>
        <w:br/>
      </w:r>
      <w:r>
        <w:rPr>
          <w:b/>
          <w:color w:val="4682B4"/>
        </w:rPr>
        <w:t>00:02:31.34</w:t>
        <w:tab/>
      </w:r>
      <w:r>
        <w:t xml:space="preserve">but uh </w:t>
        <w:br/>
        <w:br/>
      </w:r>
      <w:r>
        <w:rPr>
          <w:b/>
          <w:color w:val="4682B4"/>
        </w:rPr>
        <w:t>00:02:33.06</w:t>
        <w:tab/>
      </w:r>
      <w:r>
        <w:t xml:space="preserve">well let's think on this for a moment if if you had been required sometime around the age of twenty to spend a year someplace doing something what what sort of things might you feel would be uh the </w:t>
      </w:r>
      <w:r>
        <w:rPr>
          <w:color w:val="FF0000"/>
        </w:rPr>
        <w:t>types</w:t>
      </w:r>
      <w:r>
        <w:t xml:space="preserve"> of things that would do good for the country </w:t>
        <w:br/>
        <w:br/>
      </w:r>
      <w:r>
        <w:rPr>
          <w:b/>
          <w:color w:val="4682B4"/>
        </w:rPr>
        <w:t>00:03:1.01</w:t>
        <w:tab/>
      </w:r>
      <w:r>
        <w:t xml:space="preserve">upper middle class probably </w:t>
        <w:br/>
        <w:br/>
      </w:r>
      <w:r>
        <w:rPr>
          <w:b/>
          <w:color w:val="4682B4"/>
        </w:rPr>
        <w:t>00:03:4.06</w:t>
        <w:tab/>
      </w:r>
      <w:r>
        <w:t xml:space="preserve">or are you higher than that </w:t>
        <w:br/>
        <w:br/>
      </w:r>
      <w:r>
        <w:rPr>
          <w:b/>
          <w:color w:val="4682B4"/>
        </w:rPr>
        <w:t>00:03:11.89</w:t>
        <w:tab/>
      </w:r>
      <w:r>
        <w:t xml:space="preserve">yeah that's true um </w:t>
        <w:br/>
        <w:br/>
      </w:r>
      <w:r>
        <w:rPr>
          <w:b/>
          <w:color w:val="4682B4"/>
        </w:rPr>
        <w:t>00:03:14.72</w:t>
        <w:tab/>
      </w:r>
      <w:r>
        <w:t xml:space="preserve">do you feel that uh well i i personally feel </w:t>
      </w:r>
      <w:r>
        <w:rPr>
          <w:color w:val="FF0000"/>
        </w:rPr>
        <w:t>about</w:t>
      </w:r>
      <w:r>
        <w:t xml:space="preserve"> six weeks of basic training ought to be a mandatory part of this year </w:t>
        <w:br/>
        <w:br/>
      </w:r>
      <w:r>
        <w:rPr>
          <w:b/>
          <w:color w:val="4682B4"/>
        </w:rPr>
        <w:t>00:03:22.78</w:t>
        <w:tab/>
      </w:r>
      <w:r>
        <w:t xml:space="preserve">do you have any feelings about that </w:t>
        <w:br/>
        <w:br/>
      </w:r>
      <w:r>
        <w:rPr>
          <w:b/>
          <w:color w:val="4682B4"/>
        </w:rPr>
        <w:t>00:03:30.62</w:t>
        <w:tab/>
      </w:r>
      <w:r>
        <w:t xml:space="preserve">well you okay you make it as rigorous as you can </w:t>
        <w:br/>
        <w:br/>
      </w:r>
      <w:r>
        <w:rPr>
          <w:b/>
          <w:color w:val="4682B4"/>
        </w:rPr>
        <w:t>00:03:35.22</w:t>
        <w:tab/>
      </w:r>
      <w:r>
        <w:t xml:space="preserve">for everybody you know and if they just can't make it uh it's like other things you you lesson as soon as they can make it </w:t>
        <w:br/>
        <w:br/>
      </w:r>
      <w:r>
        <w:rPr>
          <w:b/>
          <w:color w:val="4682B4"/>
        </w:rPr>
        <w:t>00:03:42.63</w:t>
        <w:tab/>
      </w:r>
      <w:r>
        <w:t xml:space="preserve">you try to demand that much of them but if they can't make it and and there are people </w:t>
      </w:r>
      <w:r>
        <w:rPr>
          <w:color w:val="FF0000"/>
        </w:rPr>
        <w:t>you</w:t>
      </w:r>
      <w:r>
        <w:t xml:space="preserve"> </w:t>
      </w:r>
      <w:r>
        <w:rPr>
          <w:color w:val="FF0000"/>
        </w:rPr>
        <w:t>know</w:t>
      </w:r>
      <w:r>
        <w:t xml:space="preserve"> who who are not </w:t>
      </w:r>
      <w:r>
        <w:rPr>
          <w:color w:val="FF0000"/>
        </w:rPr>
        <w:t>we're</w:t>
      </w:r>
      <w:r>
        <w:t xml:space="preserve"> </w:t>
      </w:r>
      <w:r>
        <w:rPr>
          <w:color w:val="FF0000"/>
        </w:rPr>
        <w:t>not</w:t>
      </w:r>
      <w:r>
        <w:t xml:space="preserve"> </w:t>
      </w:r>
      <w:r>
        <w:rPr>
          <w:color w:val="FF0000"/>
        </w:rPr>
        <w:t>as</w:t>
      </w:r>
      <w:r>
        <w:t xml:space="preserve"> healthy and so on and so forth </w:t>
        <w:br/>
        <w:br/>
      </w:r>
      <w:r>
        <w:rPr>
          <w:b/>
          <w:color w:val="4682B4"/>
        </w:rPr>
        <w:t>00:03:50.81</w:t>
        <w:tab/>
      </w:r>
      <w:r>
        <w:t xml:space="preserve">but they can find other things for them to do also </w:t>
        <w:br/>
        <w:br/>
      </w:r>
      <w:r>
        <w:rPr>
          <w:b/>
          <w:color w:val="4682B4"/>
        </w:rPr>
        <w:t>00:03:55.47</w:t>
        <w:tab/>
      </w:r>
      <w:r>
        <w:t xml:space="preserve">i mean it's it's like in high school or junior high or wherever that certain people are </w:t>
        <w:br/>
        <w:br/>
      </w:r>
      <w:r>
        <w:rPr>
          <w:b/>
          <w:color w:val="4682B4"/>
        </w:rPr>
        <w:t>00:04:1.35</w:t>
        <w:tab/>
      </w:r>
      <w:r>
        <w:t xml:space="preserve">excuse me from going to gym class or whatever but in the mean almost everybody has to do it </w:t>
        <w:br/>
        <w:br/>
      </w:r>
      <w:r>
        <w:rPr>
          <w:b/>
          <w:color w:val="4682B4"/>
        </w:rPr>
        <w:t>00:04:10.08</w:t>
        <w:tab/>
      </w:r>
      <w:r>
        <w:t xml:space="preserve">but </w:t>
        <w:br/>
        <w:br/>
      </w:r>
      <w:r>
        <w:rPr>
          <w:b/>
          <w:color w:val="4682B4"/>
        </w:rPr>
        <w:t>00:04:22.59</w:t>
        <w:tab/>
      </w:r>
      <w:r/>
      <w:r>
        <w:rPr>
          <w:color w:val="FF0000"/>
        </w:rPr>
        <w:t>and</w:t>
      </w:r>
      <w:r>
        <w:t xml:space="preserve"> and </w:t>
      </w:r>
      <w:r>
        <w:rPr>
          <w:color w:val="FF0000"/>
        </w:rPr>
        <w:t>and</w:t>
      </w:r>
      <w:r>
        <w:t xml:space="preserve"> college doesn't really do it </w:t>
        <w:br/>
        <w:br/>
      </w:r>
      <w:r>
        <w:rPr>
          <w:b/>
          <w:color w:val="4682B4"/>
        </w:rPr>
        <w:t>00:04:26.0</w:t>
        <w:tab/>
      </w:r>
      <w:r>
        <w:t xml:space="preserve">yeah first of all not everybody gets a chance to go to college but in college i mean you're still among basically the same class of people that you've grown up with </w:t>
        <w:br/>
        <w:br/>
      </w:r>
      <w:r>
        <w:rPr>
          <w:b/>
          <w:color w:val="4682B4"/>
        </w:rPr>
        <w:t>00:04:36.28</w:t>
        <w:tab/>
      </w:r>
      <w:r>
        <w:t xml:space="preserve">so you don't get to see how the other half lives </w:t>
      </w:r>
      <w:r>
        <w:rPr>
          <w:color w:val="FF0000"/>
        </w:rPr>
        <w:t>or</w:t>
      </w:r>
      <w:r>
        <w:t xml:space="preserve"> the other two thirds or however many there are now </w:t>
        <w:br/>
        <w:br/>
      </w:r>
      <w:r>
        <w:rPr>
          <w:b/>
          <w:color w:val="4682B4"/>
        </w:rPr>
        <w:t>00:04:42.34</w:t>
        <w:tab/>
      </w:r>
      <w:r>
        <w:t xml:space="preserve">um </w:t>
        <w:br/>
        <w:br/>
      </w:r>
      <w:r>
        <w:rPr>
          <w:b/>
          <w:color w:val="4682B4"/>
        </w:rPr>
        <w:t>00:04:43.67</w:t>
        <w:tab/>
      </w:r>
      <w:r>
        <w:t xml:space="preserve">i am old enough i'm over fifty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